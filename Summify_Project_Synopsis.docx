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Synopsis: Summify</w:t>
      </w:r>
    </w:p>
    <w:p>
      <w:pPr>
        <w:pStyle w:val="Heading1"/>
      </w:pPr>
      <w:r>
        <w:t>Project Title:</w:t>
      </w:r>
    </w:p>
    <w:p>
      <w:r>
        <w:t>Summify – Chat with Your PDF</w:t>
      </w:r>
    </w:p>
    <w:p>
      <w:pPr>
        <w:pStyle w:val="Heading1"/>
      </w:pPr>
      <w:r>
        <w:t>Synopsis:</w:t>
      </w:r>
    </w:p>
    <w:p>
      <w:pPr>
        <w:pStyle w:val="Heading2"/>
      </w:pPr>
      <w:r>
        <w:t>Overview:</w:t>
      </w:r>
    </w:p>
    <w:p>
      <w:r>
        <w:t>Summify is an intelligent PDF interaction platform that allows users to upload documents and engage with their content through a conversational chatbot interface. It leverages state-of-the-art language models and vector embedding technologies to provide accurate, contextual responses to user queries.</w:t>
      </w:r>
    </w:p>
    <w:p>
      <w:pPr>
        <w:pStyle w:val="Heading2"/>
      </w:pPr>
      <w:r>
        <w:t>Key Features:</w:t>
      </w:r>
    </w:p>
    <w:p>
      <w:r>
        <w:t>- PDF file upload and automatic content extraction.</w:t>
        <w:br/>
        <w:t>- Embedding generation using sentence transformers for contextual understanding.</w:t>
        <w:br/>
        <w:t>- Conversational chatbot powered by LangChain and Google Generative AI.</w:t>
        <w:br/>
        <w:t>- Semantic search using Chroma vector database.</w:t>
        <w:br/>
        <w:t>- Streamlit-based intuitive user interface.</w:t>
      </w:r>
    </w:p>
    <w:p>
      <w:pPr>
        <w:pStyle w:val="Heading2"/>
      </w:pPr>
      <w:r>
        <w:t>Technologies Used:</w:t>
      </w:r>
    </w:p>
    <w:p>
      <w:r>
        <w:t>- LangChain for orchestration of LLM tools.</w:t>
        <w:br/>
        <w:t>- Chroma DB for vector storage and retrieval.</w:t>
        <w:br/>
        <w:t>- Google Generative AI for natural language generation.</w:t>
        <w:br/>
        <w:t>- Streamlit for web interface.</w:t>
        <w:br/>
        <w:t>- PyMuPDF / pdfplumber for PDF parsing.</w:t>
      </w:r>
    </w:p>
    <w:p>
      <w:pPr>
        <w:pStyle w:val="Heading2"/>
      </w:pPr>
      <w:r>
        <w:t>Objective:</w:t>
      </w:r>
    </w:p>
    <w:p>
      <w:r>
        <w:t>To create a tool that transforms static PDF content into an interactive, searchable knowledge source using advanced NLP techniques.</w:t>
      </w:r>
    </w:p>
    <w:p>
      <w:pPr>
        <w:pStyle w:val="Heading2"/>
      </w:pPr>
      <w:r>
        <w:t>Outcome:</w:t>
      </w:r>
    </w:p>
    <w:p>
      <w:r>
        <w:t>Summify significantly reduces the time spent reading long documents by enabling instant Q&amp;A-style interaction, thereby enhancing productivity and information accessibility.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